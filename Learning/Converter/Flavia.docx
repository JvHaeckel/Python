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Mobi</w:t>
      </w:r>
    </w:p>
    <w:p>
      <w:r>
        <w:t xml:space="preserve">Nome: Lira  Item1: Carro  Item2: Casa  Item3: Notebook  </w:t>
      </w:r>
    </w:p>
    <w:p/>
    <w:p>
      <w:r>
        <w:t xml:space="preserve">Nome: Alon  Item1: Gato  Item2: Garrafa  Item3: Teclado  </w:t>
      </w:r>
    </w:p>
    <w:p/>
    <w:p>
      <w:r>
        <w:t xml:space="preserve">Nome: Amanda  Item1: Microfone  Item2: Carro  Item3: Moto  </w:t>
      </w:r>
    </w:p>
    <w:p/>
    <w:p>
      <w:r>
        <w:t xml:space="preserve">Nome: Julia  Item1: Joia  Item2: Bolsa  Item3: Relógio  </w:t>
      </w:r>
    </w:p>
    <w:p/>
    <w:p>
      <w:r>
        <w:t xml:space="preserve">Nome: Letícia  Item1: Computador  Item2: Headset  Item3: Monitor  </w:t>
      </w:r>
    </w:p>
    <w:p/>
    <w:p>
      <w:r>
        <w:t xml:space="preserve">Nome: João  Item1: Bola  Item2: Camisa  Item3: Tênis  </w:t>
      </w:r>
    </w:p>
    <w:p/>
    <w:p>
      <w:r>
        <w:t xml:space="preserve">Nome: Marmota  Item1: Bike  Item2: Carro  Item3: Bola  </w:t>
      </w:r>
    </w:p>
    <w:p/>
    <w:p>
      <w:r>
        <w:t xml:space="preserve">Nome: Pedro  Item1: Short  Item2: Pedra  Item3: Bu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